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5D0BC1"/>
    <w:p w14:paraId="58169120">
      <w:pPr>
        <w:pStyle w:val="3"/>
        <w:keepNext w:val="0"/>
        <w:keepLines w:val="0"/>
        <w:widowControl/>
        <w:suppressLineNumbers w:val="0"/>
        <w:rPr>
          <w:rFonts w:hint="default" w:ascii="Times New Roman" w:hAnsi="Times New Roman" w:cs="Times New Roman"/>
          <w:sz w:val="40"/>
          <w:szCs w:val="40"/>
          <w:lang w:val="fr-FR"/>
        </w:rPr>
      </w:pPr>
      <w:r>
        <w:rPr>
          <w:rFonts w:hint="default" w:ascii="Times New Roman" w:hAnsi="Times New Roman" w:cs="Times New Roman"/>
          <w:sz w:val="40"/>
          <w:szCs w:val="40"/>
        </w:rPr>
        <w:t>Gestion des Activités Pédagogiques</w:t>
      </w:r>
      <w:r>
        <w:rPr>
          <w:rFonts w:hint="default" w:ascii="Times New Roman" w:hAnsi="Times New Roman" w:cs="Times New Roman"/>
          <w:sz w:val="40"/>
          <w:szCs w:val="40"/>
          <w:lang w:val="fr-FR"/>
        </w:rPr>
        <w:t>:</w:t>
      </w:r>
      <w:bookmarkStart w:id="0" w:name="_GoBack"/>
      <w:bookmarkEnd w:id="0"/>
    </w:p>
    <w:p w14:paraId="6890599F">
      <w:pPr>
        <w:pStyle w:val="4"/>
        <w:keepNext w:val="0"/>
        <w:keepLines w:val="0"/>
        <w:widowControl/>
        <w:suppressLineNumbers w:val="0"/>
        <w:rPr>
          <w:rFonts w:hint="default" w:ascii="Times New Roman" w:hAnsi="Times New Roman" w:cs="Times New Roman"/>
          <w:lang w:val="fr-FR"/>
        </w:rPr>
      </w:pPr>
      <w:r>
        <w:rPr>
          <w:sz w:val="26"/>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278130</wp:posOffset>
                </wp:positionV>
                <wp:extent cx="5641340" cy="7620"/>
                <wp:effectExtent l="0" t="0" r="0" b="0"/>
                <wp:wrapNone/>
                <wp:docPr id="2" name="Connecteur droit 2"/>
                <wp:cNvGraphicFramePr/>
                <a:graphic xmlns:a="http://schemas.openxmlformats.org/drawingml/2006/main">
                  <a:graphicData uri="http://schemas.microsoft.com/office/word/2010/wordprocessingShape">
                    <wps:wsp>
                      <wps:cNvCnPr/>
                      <wps:spPr>
                        <a:xfrm>
                          <a:off x="471805" y="2150110"/>
                          <a:ext cx="5641340" cy="762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9pt;margin-top:21.9pt;height:0.6pt;width:444.2pt;z-index:251660288;mso-width-relative:page;mso-height-relative:page;" filled="f" stroked="t" coordsize="21600,21600" o:gfxdata="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sP+BjZAAAACQEA&#10;AA8AAAAAAAAAAQAgAAAAIgAAAGRycy9kb3ducmV2LnhtbFBLAQIUABQAAAAIAIdO4kBBI+aE4AEA&#10;AMEDAAAOAAAAAAAAAAEAIAAAACgBAABkcnMvZTJvRG9jLnhtbFBLBQYAAAAABgAGAFkBAAB6BQAA&#10;AAA=&#10;">
                <v:fill on="f" focussize="0,0"/>
                <v:stroke weight="1pt" color="#000000 [3213]" miterlimit="8" joinstyle="miter"/>
                <v:imagedata o:title=""/>
                <o:lock v:ext="edit" aspectratio="f"/>
              </v:line>
            </w:pict>
          </mc:Fallback>
        </mc:AlternateContent>
      </w:r>
      <w:r>
        <w:rPr>
          <w:rFonts w:hint="default" w:ascii="Times New Roman" w:hAnsi="Times New Roman" w:cs="Times New Roman"/>
        </w:rPr>
        <w:t>Description</w:t>
      </w:r>
      <w:r>
        <w:rPr>
          <w:rFonts w:hint="default" w:ascii="Times New Roman" w:hAnsi="Times New Roman" w:cs="Times New Roman"/>
          <w:lang w:val="fr-FR"/>
        </w:rPr>
        <w:t>:</w:t>
      </w:r>
    </w:p>
    <w:p w14:paraId="7DAADC2F">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La gestion des activités pédagogiques permet d'organiser et de suivre les différentes activités proposées aux étudiants. Cela comprend la création d'activités, l'enregistrement des participations des étudiants, et la capacité de filtrer et de rechercher des activités spécifiques. Ce système vise à améliorer l'engagement des étudiants et à faciliter l'organisation des événements académiques.</w:t>
      </w:r>
    </w:p>
    <w:p w14:paraId="119630A3">
      <w:pPr>
        <w:pStyle w:val="4"/>
        <w:keepNext w:val="0"/>
        <w:keepLines w:val="0"/>
        <w:widowControl/>
        <w:suppressLineNumbers w:val="0"/>
        <w:rPr>
          <w:rFonts w:hint="default"/>
          <w:lang w:val="fr-FR"/>
        </w:rPr>
      </w:pPr>
      <w:r>
        <w:rPr>
          <w:sz w:val="26"/>
        </w:rPr>
        <mc:AlternateContent>
          <mc:Choice Requires="wps">
            <w:drawing>
              <wp:anchor distT="0" distB="0" distL="114300" distR="114300" simplePos="0" relativeHeight="251661312" behindDoc="0" locked="0" layoutInCell="1" allowOverlap="1">
                <wp:simplePos x="0" y="0"/>
                <wp:positionH relativeFrom="column">
                  <wp:posOffset>-107950</wp:posOffset>
                </wp:positionH>
                <wp:positionV relativeFrom="paragraph">
                  <wp:posOffset>276860</wp:posOffset>
                </wp:positionV>
                <wp:extent cx="5641340" cy="7620"/>
                <wp:effectExtent l="0" t="0" r="0" b="0"/>
                <wp:wrapNone/>
                <wp:docPr id="3" name="Connecteur droit 3"/>
                <wp:cNvGraphicFramePr/>
                <a:graphic xmlns:a="http://schemas.openxmlformats.org/drawingml/2006/main">
                  <a:graphicData uri="http://schemas.microsoft.com/office/word/2010/wordprocessingShape">
                    <wps:wsp>
                      <wps:cNvCnPr/>
                      <wps:spPr>
                        <a:xfrm>
                          <a:off x="0" y="0"/>
                          <a:ext cx="5641340" cy="762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8.5pt;margin-top:21.8pt;height:0.6pt;width:444.2pt;z-index:251661312;mso-width-relative:page;mso-height-relative:page;" filled="f" stroked="t" coordsize="21600,21600" o:gfxdata="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GFg0M2QAAAAkBAAAPAAAAAAAAAAEA&#10;IAAAACIAAABkcnMvZG93bnJldi54bWxQSwECFAAUAAAACACHTuJAZZHnX9UBAAC2AwAADgAAAAAA&#10;AAABACAAAAAoAQAAZHJzL2Uyb0RvYy54bWxQSwUGAAAAAAYABgBZAQAAbwUAAAAA&#10;">
                <v:fill on="f" focussize="0,0"/>
                <v:stroke weight="1pt" color="#000000 [3213]" miterlimit="8" joinstyle="miter"/>
                <v:imagedata o:title=""/>
                <o:lock v:ext="edit" aspectratio="f"/>
              </v:line>
            </w:pict>
          </mc:Fallback>
        </mc:AlternateContent>
      </w:r>
      <w:r>
        <w:rPr>
          <w:rFonts w:hint="default" w:ascii="Times New Roman" w:hAnsi="Times New Roman" w:cs="Times New Roman"/>
        </w:rPr>
        <w:t>Objectifs</w:t>
      </w:r>
      <w:r>
        <w:rPr>
          <w:rFonts w:hint="default" w:ascii="Times New Roman" w:hAnsi="Times New Roman" w:cs="Times New Roman"/>
          <w:lang w:val="fr-FR"/>
        </w:rPr>
        <w:t>:</w:t>
      </w:r>
    </w:p>
    <w:p w14:paraId="4D267983">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2"/>
          <w:szCs w:val="22"/>
        </w:rPr>
      </w:pPr>
      <w:r>
        <w:rPr>
          <w:rStyle w:val="21"/>
          <w:rFonts w:hint="default" w:ascii="Times New Roman" w:hAnsi="Times New Roman" w:cs="Times New Roman"/>
          <w:sz w:val="22"/>
          <w:szCs w:val="22"/>
        </w:rPr>
        <w:t>Organiser les Activités</w:t>
      </w:r>
      <w:r>
        <w:rPr>
          <w:rFonts w:hint="default" w:ascii="Times New Roman" w:hAnsi="Times New Roman" w:cs="Times New Roman"/>
          <w:sz w:val="22"/>
          <w:szCs w:val="22"/>
        </w:rPr>
        <w:t xml:space="preserve"> : Faciliter la planification et la gestion des activités pédagogiques.</w:t>
      </w:r>
    </w:p>
    <w:p w14:paraId="54070D1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2"/>
          <w:szCs w:val="22"/>
        </w:rPr>
      </w:pPr>
      <w:r>
        <w:rPr>
          <w:rStyle w:val="21"/>
          <w:rFonts w:hint="default" w:ascii="Times New Roman" w:hAnsi="Times New Roman" w:cs="Times New Roman"/>
          <w:sz w:val="22"/>
          <w:szCs w:val="22"/>
        </w:rPr>
        <w:t>Suivre la Participation</w:t>
      </w:r>
      <w:r>
        <w:rPr>
          <w:rFonts w:hint="default" w:ascii="Times New Roman" w:hAnsi="Times New Roman" w:cs="Times New Roman"/>
          <w:sz w:val="22"/>
          <w:szCs w:val="22"/>
        </w:rPr>
        <w:t xml:space="preserve"> : Enregistrer et analyser la participation des étudiants à chaque activité pour en évaluer l'impact et l'intérêt.</w:t>
      </w:r>
    </w:p>
    <w:p w14:paraId="23D9F124">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2"/>
          <w:szCs w:val="22"/>
        </w:rPr>
      </w:pPr>
      <w:r>
        <w:rPr>
          <w:rStyle w:val="21"/>
          <w:rFonts w:hint="default" w:ascii="Times New Roman" w:hAnsi="Times New Roman" w:cs="Times New Roman"/>
          <w:sz w:val="22"/>
          <w:szCs w:val="22"/>
        </w:rPr>
        <w:t>Améliorer l'Engagement</w:t>
      </w:r>
      <w:r>
        <w:rPr>
          <w:rFonts w:hint="default" w:ascii="Times New Roman" w:hAnsi="Times New Roman" w:cs="Times New Roman"/>
          <w:sz w:val="22"/>
          <w:szCs w:val="22"/>
        </w:rPr>
        <w:t xml:space="preserve"> : Encourager les étudiants à participer aux activités proposées, favorisant ainsi leur apprentissage et leur développement personnel.</w:t>
      </w:r>
    </w:p>
    <w:p w14:paraId="442E8A0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2"/>
          <w:szCs w:val="22"/>
        </w:rPr>
      </w:pPr>
      <w:r>
        <w:rPr>
          <w:rStyle w:val="21"/>
          <w:rFonts w:hint="default" w:ascii="Times New Roman" w:hAnsi="Times New Roman" w:cs="Times New Roman"/>
          <w:sz w:val="22"/>
          <w:szCs w:val="22"/>
        </w:rPr>
        <w:t>Fournir des Statistiques</w:t>
      </w:r>
      <w:r>
        <w:rPr>
          <w:rFonts w:hint="default" w:ascii="Times New Roman" w:hAnsi="Times New Roman" w:cs="Times New Roman"/>
          <w:sz w:val="22"/>
          <w:szCs w:val="22"/>
        </w:rPr>
        <w:t xml:space="preserve"> : Offrir des données sur la participation pour aider à la prise de décision concernant les futures activités.</w:t>
      </w:r>
    </w:p>
    <w:p w14:paraId="4ACE746F">
      <w:pPr>
        <w:pStyle w:val="4"/>
        <w:keepNext w:val="0"/>
        <w:keepLines w:val="0"/>
        <w:widowControl/>
        <w:suppressLineNumbers w:val="0"/>
        <w:rPr>
          <w:rFonts w:hint="default" w:ascii="Times New Roman" w:hAnsi="Times New Roman" w:cs="Times New Roman"/>
          <w:u w:val="single"/>
        </w:rPr>
      </w:pPr>
      <w:r>
        <w:rPr>
          <w:sz w:val="26"/>
        </w:rPr>
        <mc:AlternateContent>
          <mc:Choice Requires="wps">
            <w:drawing>
              <wp:anchor distT="0" distB="0" distL="114300" distR="114300" simplePos="0" relativeHeight="251662336" behindDoc="0" locked="0" layoutInCell="1" allowOverlap="1">
                <wp:simplePos x="0" y="0"/>
                <wp:positionH relativeFrom="column">
                  <wp:posOffset>-86360</wp:posOffset>
                </wp:positionH>
                <wp:positionV relativeFrom="paragraph">
                  <wp:posOffset>330835</wp:posOffset>
                </wp:positionV>
                <wp:extent cx="5641340" cy="762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641340" cy="762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8pt;margin-top:26.05pt;height:0.6pt;width:444.2pt;z-index:251662336;mso-width-relative:page;mso-height-relative:page;" filled="f" stroked="t" coordsize="21600,21600" o:gfxdata="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rvNjLZAAAACQEAAA8AAAAAAAAAAQAg&#10;AAAAIgAAAGRycy9kb3ducmV2LnhtbFBLAQIUABQAAAAIAIdO4kA2R+e/1AEAALYDAAAOAAAAAAAA&#10;AAEAIAAAACgBAABkcnMvZTJvRG9jLnhtbFBLBQYAAAAABgAGAFkBAABuBQAAAAA=&#10;">
                <v:fill on="f" focussize="0,0"/>
                <v:stroke weight="1pt" color="#000000 [3213]" miterlimit="8" joinstyle="miter"/>
                <v:imagedata o:title=""/>
                <o:lock v:ext="edit" aspectratio="f"/>
              </v:line>
            </w:pict>
          </mc:Fallback>
        </mc:AlternateContent>
      </w:r>
      <w:r>
        <w:rPr>
          <w:rFonts w:hint="default" w:ascii="Times New Roman" w:hAnsi="Times New Roman" w:cs="Times New Roman"/>
          <w:u w:val="single"/>
        </w:rPr>
        <w:t>Tables</w:t>
      </w:r>
    </w:p>
    <w:p w14:paraId="69A5650F">
      <w:pPr>
        <w:pStyle w:val="4"/>
        <w:keepNext w:val="0"/>
        <w:keepLines w:val="0"/>
        <w:widowControl/>
        <w:suppressLineNumbers w:val="0"/>
        <w:rPr>
          <w:rFonts w:hint="default" w:ascii="Times New Roman" w:hAnsi="Times New Roman" w:cs="Times New Roman"/>
          <w:sz w:val="22"/>
          <w:szCs w:val="22"/>
          <w:lang w:val="fr-FR"/>
        </w:rPr>
      </w:pPr>
      <w:r>
        <w:rPr>
          <w:rStyle w:val="21"/>
          <w:rFonts w:hint="default" w:ascii="Times New Roman" w:hAnsi="Times New Roman" w:cs="Times New Roman"/>
          <w:b/>
          <w:bCs/>
          <w:sz w:val="22"/>
          <w:szCs w:val="22"/>
        </w:rPr>
        <w:t>Activité</w:t>
      </w:r>
      <w:r>
        <w:rPr>
          <w:rStyle w:val="21"/>
          <w:rFonts w:hint="default" w:ascii="Times New Roman" w:hAnsi="Times New Roman" w:cs="Times New Roman"/>
          <w:b/>
          <w:bCs/>
          <w:sz w:val="22"/>
          <w:szCs w:val="22"/>
          <w:lang w:val="fr-FR"/>
        </w:rPr>
        <w:t>:</w:t>
      </w:r>
    </w:p>
    <w:p w14:paraId="3F4188E0">
      <w:pPr>
        <w:keepNext w:val="0"/>
        <w:keepLines w:val="0"/>
        <w:widowControl/>
        <w:numPr>
          <w:ilvl w:val="1"/>
          <w:numId w:val="11"/>
        </w:numPr>
        <w:suppressLineNumbers w:val="0"/>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id</w:t>
      </w:r>
      <w:r>
        <w:rPr>
          <w:rFonts w:hint="default" w:ascii="Times New Roman" w:hAnsi="Times New Roman" w:cs="Times New Roman"/>
        </w:rPr>
        <w:t xml:space="preserve"> : Identifiant unique de l'activité (INT)</w:t>
      </w:r>
    </w:p>
    <w:p w14:paraId="366F7430">
      <w:pPr>
        <w:keepNext w:val="0"/>
        <w:keepLines w:val="0"/>
        <w:widowControl/>
        <w:numPr>
          <w:ilvl w:val="1"/>
          <w:numId w:val="11"/>
        </w:numPr>
        <w:suppressLineNumbers w:val="0"/>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intitule</w:t>
      </w:r>
      <w:r>
        <w:rPr>
          <w:rFonts w:hint="default" w:ascii="Times New Roman" w:hAnsi="Times New Roman" w:cs="Times New Roman"/>
        </w:rPr>
        <w:t xml:space="preserve"> : Titre de l'activité (VARCHAR)</w:t>
      </w:r>
    </w:p>
    <w:p w14:paraId="0D94E1CA">
      <w:pPr>
        <w:keepNext w:val="0"/>
        <w:keepLines w:val="0"/>
        <w:widowControl/>
        <w:numPr>
          <w:ilvl w:val="1"/>
          <w:numId w:val="11"/>
        </w:numPr>
        <w:suppressLineNumbers w:val="0"/>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date</w:t>
      </w:r>
      <w:r>
        <w:rPr>
          <w:rFonts w:hint="default" w:ascii="Times New Roman" w:hAnsi="Times New Roman" w:cs="Times New Roman"/>
        </w:rPr>
        <w:t xml:space="preserve"> : Date de l'activité (DATE)</w:t>
      </w:r>
    </w:p>
    <w:p w14:paraId="445EDF1A">
      <w:pPr>
        <w:keepNext w:val="0"/>
        <w:keepLines w:val="0"/>
        <w:widowControl/>
        <w:numPr>
          <w:ilvl w:val="1"/>
          <w:numId w:val="11"/>
        </w:numPr>
        <w:suppressLineNumbers w:val="0"/>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description</w:t>
      </w:r>
      <w:r>
        <w:rPr>
          <w:rFonts w:hint="default" w:ascii="Times New Roman" w:hAnsi="Times New Roman" w:cs="Times New Roman"/>
        </w:rPr>
        <w:t xml:space="preserve"> : Description de l'activité (TEXT)</w:t>
      </w:r>
    </w:p>
    <w:p w14:paraId="160F56FD">
      <w:pPr>
        <w:pStyle w:val="82"/>
        <w:keepNext w:val="0"/>
        <w:keepLines w:val="0"/>
        <w:widowControl/>
        <w:suppressLineNumbers w:val="0"/>
        <w:rPr>
          <w:rFonts w:hint="default" w:ascii="Times New Roman" w:hAnsi="Times New Roman" w:cs="Times New Roman"/>
          <w:sz w:val="21"/>
          <w:szCs w:val="21"/>
          <w:lang w:val="fr-FR"/>
        </w:rPr>
      </w:pPr>
      <w:r>
        <w:rPr>
          <w:rStyle w:val="21"/>
          <w:rFonts w:hint="default" w:ascii="Times New Roman" w:hAnsi="Times New Roman" w:cs="Times New Roman"/>
          <w:sz w:val="21"/>
          <w:szCs w:val="21"/>
        </w:rPr>
        <w:t>Étudiant</w:t>
      </w:r>
      <w:r>
        <w:rPr>
          <w:rStyle w:val="21"/>
          <w:rFonts w:hint="default" w:ascii="Times New Roman" w:hAnsi="Times New Roman" w:cs="Times New Roman"/>
          <w:sz w:val="21"/>
          <w:szCs w:val="21"/>
          <w:lang w:val="fr-FR"/>
        </w:rPr>
        <w:t>:</w:t>
      </w:r>
    </w:p>
    <w:p w14:paraId="6913770F">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id</w:t>
      </w:r>
      <w:r>
        <w:rPr>
          <w:rFonts w:hint="default" w:ascii="Times New Roman" w:hAnsi="Times New Roman" w:cs="Times New Roman"/>
        </w:rPr>
        <w:t xml:space="preserve"> : Identifiant unique de l'étudiant (INT)</w:t>
      </w:r>
    </w:p>
    <w:p w14:paraId="15615C1E">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nom</w:t>
      </w:r>
      <w:r>
        <w:rPr>
          <w:rFonts w:hint="default" w:ascii="Times New Roman" w:hAnsi="Times New Roman" w:cs="Times New Roman"/>
        </w:rPr>
        <w:t xml:space="preserve"> : Nom de l'étudiant (VARCHAR)</w:t>
      </w:r>
    </w:p>
    <w:p w14:paraId="5ADAB280">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prénom</w:t>
      </w:r>
      <w:r>
        <w:rPr>
          <w:rFonts w:hint="default" w:ascii="Times New Roman" w:hAnsi="Times New Roman" w:cs="Times New Roman"/>
        </w:rPr>
        <w:t xml:space="preserve"> : Prénom de l'étudiant (VARCHAR)</w:t>
      </w:r>
    </w:p>
    <w:p w14:paraId="37353740">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email</w:t>
      </w:r>
      <w:r>
        <w:rPr>
          <w:rFonts w:hint="default" w:ascii="Times New Roman" w:hAnsi="Times New Roman" w:cs="Times New Roman"/>
        </w:rPr>
        <w:t xml:space="preserve"> : Adresse email de l'étudiant (VARCHAR)</w:t>
      </w:r>
    </w:p>
    <w:p w14:paraId="5BB7C80B">
      <w:pPr>
        <w:pStyle w:val="82"/>
        <w:keepNext w:val="0"/>
        <w:keepLines w:val="0"/>
        <w:widowControl/>
        <w:suppressLineNumbers w:val="0"/>
        <w:rPr>
          <w:rFonts w:hint="default" w:ascii="Times New Roman" w:hAnsi="Times New Roman" w:cs="Times New Roman"/>
          <w:sz w:val="21"/>
          <w:szCs w:val="21"/>
          <w:lang w:val="fr-FR"/>
        </w:rPr>
      </w:pPr>
      <w:r>
        <w:rPr>
          <w:rStyle w:val="21"/>
          <w:rFonts w:hint="default" w:ascii="Times New Roman" w:hAnsi="Times New Roman" w:cs="Times New Roman"/>
          <w:sz w:val="21"/>
          <w:szCs w:val="21"/>
        </w:rPr>
        <w:t>ParticipationActivité</w:t>
      </w:r>
      <w:r>
        <w:rPr>
          <w:rStyle w:val="21"/>
          <w:rFonts w:hint="default" w:ascii="Times New Roman" w:hAnsi="Times New Roman" w:cs="Times New Roman"/>
          <w:sz w:val="21"/>
          <w:szCs w:val="21"/>
          <w:lang w:val="fr-FR"/>
        </w:rPr>
        <w:t>:</w:t>
      </w:r>
    </w:p>
    <w:p w14:paraId="7662C4AF">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activité_id</w:t>
      </w:r>
      <w:r>
        <w:rPr>
          <w:rFonts w:hint="default" w:ascii="Times New Roman" w:hAnsi="Times New Roman" w:cs="Times New Roman"/>
        </w:rPr>
        <w:t xml:space="preserve"> : Référence à l'activité à laquelle l'étudiant participe (INT)</w:t>
      </w:r>
    </w:p>
    <w:p w14:paraId="77BE770E">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étudiant_id</w:t>
      </w:r>
      <w:r>
        <w:rPr>
          <w:rFonts w:hint="default" w:ascii="Times New Roman" w:hAnsi="Times New Roman" w:cs="Times New Roman"/>
        </w:rPr>
        <w:t xml:space="preserve"> : Référence à l'étudiant participant (INT)</w:t>
      </w:r>
    </w:p>
    <w:p w14:paraId="0344C93A">
      <w:pPr>
        <w:pStyle w:val="4"/>
        <w:keepNext w:val="0"/>
        <w:keepLines w:val="0"/>
        <w:widowControl/>
        <w:suppressLineNumbers w:val="0"/>
        <w:rPr>
          <w:rFonts w:hint="default" w:ascii="Times New Roman" w:hAnsi="Times New Roman" w:cs="Times New Roman"/>
        </w:rPr>
      </w:pPr>
      <w:r>
        <w:rPr>
          <w:sz w:val="26"/>
        </w:rPr>
        <mc:AlternateContent>
          <mc:Choice Requires="wps">
            <w:drawing>
              <wp:anchor distT="0" distB="0" distL="114300" distR="114300" simplePos="0" relativeHeight="251663360" behindDoc="0" locked="0" layoutInCell="1" allowOverlap="1">
                <wp:simplePos x="0" y="0"/>
                <wp:positionH relativeFrom="column">
                  <wp:posOffset>-22225</wp:posOffset>
                </wp:positionH>
                <wp:positionV relativeFrom="paragraph">
                  <wp:posOffset>362585</wp:posOffset>
                </wp:positionV>
                <wp:extent cx="5641340" cy="7620"/>
                <wp:effectExtent l="0" t="0" r="0" b="0"/>
                <wp:wrapNone/>
                <wp:docPr id="5" name="Connecteur droit 5"/>
                <wp:cNvGraphicFramePr/>
                <a:graphic xmlns:a="http://schemas.openxmlformats.org/drawingml/2006/main">
                  <a:graphicData uri="http://schemas.microsoft.com/office/word/2010/wordprocessingShape">
                    <wps:wsp>
                      <wps:cNvCnPr/>
                      <wps:spPr>
                        <a:xfrm>
                          <a:off x="0" y="0"/>
                          <a:ext cx="5641340" cy="762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5pt;margin-top:28.55pt;height:0.6pt;width:444.2pt;z-index:251663360;mso-width-relative:page;mso-height-relative:page;" filled="f" stroked="t" coordsize="21600,21600" o:gfxdata="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Ex5Ov2QAAAAgBAAAPAAAAAAAAAAEA&#10;IAAAACIAAABkcnMvZG93bnJldi54bWxQSwECFAAUAAAACACHTuJAK23nn9UBAAC2AwAADgAAAAAA&#10;AAABACAAAAAoAQAAZHJzL2Uyb0RvYy54bWxQSwUGAAAAAAYABgBZAQAAbwUAAAAA&#10;">
                <v:fill on="f" focussize="0,0"/>
                <v:stroke weight="1pt" color="#000000 [3213]" miterlimit="8" joinstyle="miter"/>
                <v:imagedata o:title=""/>
                <o:lock v:ext="edit" aspectratio="f"/>
              </v:line>
            </w:pict>
          </mc:Fallback>
        </mc:AlternateContent>
      </w:r>
      <w:r>
        <w:rPr>
          <w:rFonts w:hint="default" w:ascii="Times New Roman" w:hAnsi="Times New Roman" w:cs="Times New Roman"/>
        </w:rPr>
        <w:t>Fonctionnalités</w:t>
      </w:r>
    </w:p>
    <w:p w14:paraId="2892ED72">
      <w:pPr>
        <w:pStyle w:val="82"/>
        <w:keepNext w:val="0"/>
        <w:keepLines w:val="0"/>
        <w:widowControl/>
        <w:suppressLineNumbers w:val="0"/>
        <w:ind w:left="720"/>
        <w:rPr>
          <w:rFonts w:hint="default" w:ascii="Times New Roman" w:hAnsi="Times New Roman" w:cs="Times New Roman"/>
          <w:sz w:val="21"/>
          <w:szCs w:val="21"/>
          <w:lang w:val="fr-FR"/>
        </w:rPr>
      </w:pPr>
      <w:r>
        <w:rPr>
          <w:rStyle w:val="21"/>
          <w:rFonts w:hint="default" w:ascii="Times New Roman" w:hAnsi="Times New Roman" w:cs="Times New Roman"/>
          <w:sz w:val="21"/>
          <w:szCs w:val="21"/>
        </w:rPr>
        <w:t>Ajouter une Activité</w:t>
      </w:r>
      <w:r>
        <w:rPr>
          <w:rStyle w:val="21"/>
          <w:rFonts w:hint="default" w:ascii="Times New Roman" w:hAnsi="Times New Roman" w:cs="Times New Roman"/>
          <w:sz w:val="21"/>
          <w:szCs w:val="21"/>
          <w:lang w:val="fr-FR"/>
        </w:rPr>
        <w:t>:</w:t>
      </w:r>
    </w:p>
    <w:p w14:paraId="281AF950">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Permet aux administrateurs ou aux enseignants de créer une nouvelle activité en spécifiant son intitulé, sa date, et une description.</w:t>
      </w:r>
    </w:p>
    <w:p w14:paraId="19AFE0E4">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Entrées</w:t>
      </w:r>
      <w:r>
        <w:rPr>
          <w:rFonts w:hint="default" w:ascii="Times New Roman" w:hAnsi="Times New Roman" w:cs="Times New Roman"/>
        </w:rPr>
        <w:t xml:space="preserve"> : Intitulé, Date, Description.</w:t>
      </w:r>
    </w:p>
    <w:p w14:paraId="46C4387B">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Sorties</w:t>
      </w:r>
      <w:r>
        <w:rPr>
          <w:rFonts w:hint="default" w:ascii="Times New Roman" w:hAnsi="Times New Roman" w:cs="Times New Roman"/>
        </w:rPr>
        <w:t xml:space="preserve"> : Confirmation de l'ajout de l'activité.</w:t>
      </w:r>
    </w:p>
    <w:p w14:paraId="2DE88FCB">
      <w:pPr>
        <w:pStyle w:val="82"/>
        <w:keepNext w:val="0"/>
        <w:keepLines w:val="0"/>
        <w:widowControl/>
        <w:suppressLineNumbers w:val="0"/>
        <w:ind w:left="720"/>
        <w:rPr>
          <w:rFonts w:hint="default" w:ascii="Times New Roman" w:hAnsi="Times New Roman" w:cs="Times New Roman"/>
          <w:sz w:val="21"/>
          <w:szCs w:val="21"/>
          <w:lang w:val="fr-FR"/>
        </w:rPr>
      </w:pPr>
      <w:r>
        <w:rPr>
          <w:rStyle w:val="21"/>
          <w:rFonts w:hint="default" w:ascii="Times New Roman" w:hAnsi="Times New Roman" w:cs="Times New Roman"/>
          <w:sz w:val="21"/>
          <w:szCs w:val="21"/>
        </w:rPr>
        <w:t>Enregistrer la Participation</w:t>
      </w:r>
      <w:r>
        <w:rPr>
          <w:rStyle w:val="21"/>
          <w:rFonts w:hint="default" w:ascii="Times New Roman" w:hAnsi="Times New Roman" w:cs="Times New Roman"/>
          <w:sz w:val="21"/>
          <w:szCs w:val="21"/>
          <w:lang w:val="fr-FR"/>
        </w:rPr>
        <w:t>:</w:t>
      </w:r>
    </w:p>
    <w:p w14:paraId="4D360AFC">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Permet aux étudiants de s'inscrire à des activités en les associant à leur identifiant.</w:t>
      </w:r>
    </w:p>
    <w:p w14:paraId="5308EBD1">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Entrées</w:t>
      </w:r>
      <w:r>
        <w:rPr>
          <w:rFonts w:hint="default" w:ascii="Times New Roman" w:hAnsi="Times New Roman" w:cs="Times New Roman"/>
        </w:rPr>
        <w:t xml:space="preserve"> : Identifiant de l'activité, Identifiant de l'étudiant.</w:t>
      </w:r>
    </w:p>
    <w:p w14:paraId="3B11066D">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Sorties</w:t>
      </w:r>
      <w:r>
        <w:rPr>
          <w:rFonts w:hint="default" w:ascii="Times New Roman" w:hAnsi="Times New Roman" w:cs="Times New Roman"/>
        </w:rPr>
        <w:t xml:space="preserve"> : Confirmation de l'inscription.</w:t>
      </w:r>
    </w:p>
    <w:p w14:paraId="2E299335">
      <w:pPr>
        <w:pStyle w:val="82"/>
        <w:keepNext w:val="0"/>
        <w:keepLines w:val="0"/>
        <w:widowControl/>
        <w:suppressLineNumbers w:val="0"/>
        <w:ind w:left="720"/>
        <w:rPr>
          <w:rFonts w:hint="default" w:ascii="Times New Roman" w:hAnsi="Times New Roman" w:cs="Times New Roman"/>
          <w:sz w:val="21"/>
          <w:szCs w:val="21"/>
          <w:lang w:val="fr-FR"/>
        </w:rPr>
      </w:pPr>
      <w:r>
        <w:rPr>
          <w:rStyle w:val="21"/>
          <w:rFonts w:hint="default" w:ascii="Times New Roman" w:hAnsi="Times New Roman" w:cs="Times New Roman"/>
          <w:sz w:val="21"/>
          <w:szCs w:val="21"/>
        </w:rPr>
        <w:t>Filtrer les Participants par Activité</w:t>
      </w:r>
      <w:r>
        <w:rPr>
          <w:rStyle w:val="21"/>
          <w:rFonts w:hint="default" w:ascii="Times New Roman" w:hAnsi="Times New Roman" w:cs="Times New Roman"/>
          <w:sz w:val="21"/>
          <w:szCs w:val="21"/>
          <w:lang w:val="fr-FR"/>
        </w:rPr>
        <w:t>:</w:t>
      </w:r>
    </w:p>
    <w:p w14:paraId="0DD6D083">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Permet d'afficher la liste des étudiants inscrits à une activité spécifique pour une meilleure gestion.</w:t>
      </w:r>
    </w:p>
    <w:p w14:paraId="2C941330">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Entrées</w:t>
      </w:r>
      <w:r>
        <w:rPr>
          <w:rFonts w:hint="default" w:ascii="Times New Roman" w:hAnsi="Times New Roman" w:cs="Times New Roman"/>
        </w:rPr>
        <w:t xml:space="preserve"> : Identifiant de l'activité.</w:t>
      </w:r>
    </w:p>
    <w:p w14:paraId="2073D557">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Sorties</w:t>
      </w:r>
      <w:r>
        <w:rPr>
          <w:rFonts w:hint="default" w:ascii="Times New Roman" w:hAnsi="Times New Roman" w:cs="Times New Roman"/>
        </w:rPr>
        <w:t xml:space="preserve"> : Liste des participants.</w:t>
      </w:r>
    </w:p>
    <w:p w14:paraId="52BEBC9D">
      <w:pPr>
        <w:pStyle w:val="82"/>
        <w:keepNext w:val="0"/>
        <w:keepLines w:val="0"/>
        <w:widowControl/>
        <w:suppressLineNumbers w:val="0"/>
        <w:ind w:left="720"/>
        <w:rPr>
          <w:rFonts w:hint="default" w:ascii="Times New Roman" w:hAnsi="Times New Roman" w:cs="Times New Roman"/>
        </w:rPr>
      </w:pPr>
      <w:r>
        <w:rPr>
          <w:rStyle w:val="21"/>
          <w:rFonts w:hint="default" w:ascii="Times New Roman" w:hAnsi="Times New Roman" w:cs="Times New Roman"/>
        </w:rPr>
        <w:t>Rechercher une Activité</w:t>
      </w:r>
    </w:p>
    <w:p w14:paraId="44ADE9FB">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Fonctionnalité permettant de trouver une activité par son intitulé ou sa date, facilitant l'accès à l'information.</w:t>
      </w:r>
    </w:p>
    <w:p w14:paraId="25DD9EBF">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Entrées</w:t>
      </w:r>
      <w:r>
        <w:rPr>
          <w:rFonts w:hint="default" w:ascii="Times New Roman" w:hAnsi="Times New Roman" w:cs="Times New Roman"/>
        </w:rPr>
        <w:t xml:space="preserve"> : Critères de recherche (intitulé, date).</w:t>
      </w:r>
    </w:p>
    <w:p w14:paraId="71F391AB">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21"/>
          <w:rFonts w:hint="default" w:ascii="Times New Roman" w:hAnsi="Times New Roman" w:cs="Times New Roman"/>
        </w:rPr>
        <w:t>Sorties</w:t>
      </w:r>
      <w:r>
        <w:rPr>
          <w:rFonts w:hint="default" w:ascii="Times New Roman" w:hAnsi="Times New Roman" w:cs="Times New Roman"/>
        </w:rPr>
        <w:t xml:space="preserve"> : Liste des activités correspondantes.</w:t>
      </w:r>
    </w:p>
    <w:p w14:paraId="34D3BC3E">
      <w:pPr>
        <w:pStyle w:val="3"/>
        <w:keepNext w:val="0"/>
        <w:keepLines w:val="0"/>
        <w:widowControl/>
        <w:suppressLineNumbers w:val="0"/>
        <w:pBdr>
          <w:bottom w:val="none" w:color="auto" w:sz="0" w:space="0"/>
        </w:pBdr>
        <w:spacing w:line="15" w:lineRule="atLeast"/>
        <w:rPr>
          <w:rFonts w:hint="default" w:ascii="Times New Roman" w:hAnsi="Times New Roman" w:cs="Times New Roman"/>
          <w:i w:val="0"/>
          <w:iCs w:val="0"/>
          <w:caps w:val="0"/>
          <w:color w:val="1F2328"/>
          <w:spacing w:val="0"/>
          <w:sz w:val="24"/>
          <w:szCs w:val="24"/>
          <w:u w:val="single"/>
          <w:shd w:val="clear" w:fill="FFFFFF"/>
          <w:lang w:val="fr-FR"/>
        </w:rPr>
      </w:pPr>
      <w:r>
        <w:rPr>
          <w:rFonts w:hint="default" w:ascii="Times New Roman" w:hAnsi="Times New Roman" w:cs="Times New Roman"/>
          <w:i w:val="0"/>
          <w:iCs w:val="0"/>
          <w:caps w:val="0"/>
          <w:color w:val="1F2328"/>
          <w:spacing w:val="0"/>
          <w:sz w:val="24"/>
          <w:szCs w:val="24"/>
          <w:u w:val="single"/>
          <w:shd w:val="clear" w:fill="FFFFFF"/>
        </w:rPr>
        <w:t>Codes SQL</w:t>
      </w:r>
      <w:r>
        <w:rPr>
          <w:rFonts w:hint="default" w:ascii="Times New Roman" w:hAnsi="Times New Roman" w:cs="Times New Roman"/>
          <w:i w:val="0"/>
          <w:iCs w:val="0"/>
          <w:caps w:val="0"/>
          <w:color w:val="1F2328"/>
          <w:spacing w:val="0"/>
          <w:sz w:val="24"/>
          <w:szCs w:val="24"/>
          <w:u w:val="single"/>
          <w:shd w:val="clear" w:fill="FFFFFF"/>
          <w:lang w:val="fr-FR"/>
        </w:rPr>
        <w:t>:</w:t>
      </w:r>
    </w:p>
    <w:p w14:paraId="1DBA9D15">
      <w:pPr>
        <w:pStyle w:val="3"/>
        <w:keepNext w:val="0"/>
        <w:keepLines w:val="0"/>
        <w:widowControl/>
        <w:suppressLineNumbers w:val="0"/>
        <w:pBdr>
          <w:bottom w:val="none" w:color="auto" w:sz="0" w:space="0"/>
        </w:pBdr>
        <w:spacing w:line="15" w:lineRule="atLeast"/>
        <w:rPr>
          <w:rFonts w:hint="default" w:ascii="Times New Roman" w:hAnsi="Times New Roman" w:eastAsia="Segoe UI" w:cs="Times New Roman"/>
          <w:i w:val="0"/>
          <w:iCs w:val="0"/>
          <w:caps w:val="0"/>
          <w:color w:val="1F2328"/>
          <w:spacing w:val="0"/>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-400050</wp:posOffset>
                </wp:positionH>
                <wp:positionV relativeFrom="paragraph">
                  <wp:posOffset>101600</wp:posOffset>
                </wp:positionV>
                <wp:extent cx="6235065" cy="22225"/>
                <wp:effectExtent l="0" t="6350" r="13335" b="9525"/>
                <wp:wrapNone/>
                <wp:docPr id="1" name="Connecteur droit 1"/>
                <wp:cNvGraphicFramePr/>
                <a:graphic xmlns:a="http://schemas.openxmlformats.org/drawingml/2006/main">
                  <a:graphicData uri="http://schemas.microsoft.com/office/word/2010/wordprocessingShape">
                    <wps:wsp>
                      <wps:cNvCnPr/>
                      <wps:spPr>
                        <a:xfrm flipV="1">
                          <a:off x="127635" y="6578600"/>
                          <a:ext cx="6235065" cy="22225"/>
                        </a:xfrm>
                        <a:prstGeom prst="line">
                          <a:avLst/>
                        </a:prstGeom>
                        <a:ln w="2857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1.5pt;margin-top:8pt;height:1.75pt;width:490.95pt;z-index:251659264;mso-width-relative:page;mso-height-relative:page;" filled="f" stroked="t" coordsize="21600,21600" o:gfxdata="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PMnfdkA&#10;AAAJAQAADwAAAAAAAAABACAAAAAiAAAAZHJzL2Rvd25yZXYueG1sUEsBAhQAFAAAAAgAh07iQJ92&#10;KQflAQAAzAMAAA4AAAAAAAAAAQAgAAAAKAEAAGRycy9lMm9Eb2MueG1sUEsFBgAAAAAGAAYAWQEA&#10;AH8FAAAAAA==&#10;">
                <v:fill on="f" focussize="0,0"/>
                <v:stroke weight="2.25pt" color="#000000 [3213]" miterlimit="8" joinstyle="miter"/>
                <v:imagedata o:title=""/>
                <o:lock v:ext="edit" aspectratio="f"/>
              </v:line>
            </w:pict>
          </mc:Fallback>
        </mc:AlternateConten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instrText xml:space="preserve"> HYPERLINK "https://github.com/AmineAbl/gestion_stage/blob/main/README.md" \l "codes-sql" </w:instrTex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end"/>
      </w:r>
    </w:p>
    <w:p w14:paraId="204F9DD5">
      <w:pPr>
        <w:pStyle w:val="82"/>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2"/>
          <w:szCs w:val="22"/>
          <w:shd w:val="clear" w:fill="FFFFFF"/>
        </w:rPr>
      </w:pPr>
      <w:r>
        <w:rPr>
          <w:rFonts w:hint="default" w:ascii="Times New Roman" w:hAnsi="Times New Roman" w:eastAsia="Segoe UI" w:cs="Times New Roman"/>
          <w:i w:val="0"/>
          <w:iCs w:val="0"/>
          <w:caps w:val="0"/>
          <w:color w:val="1F2328"/>
          <w:spacing w:val="0"/>
          <w:sz w:val="22"/>
          <w:szCs w:val="22"/>
          <w:shd w:val="clear" w:fill="FFFFFF"/>
        </w:rPr>
        <w:t xml:space="preserve">Voici les requêtes SQL pour créer les tables et insérer des données </w:t>
      </w:r>
      <w:r>
        <w:rPr>
          <w:rFonts w:hint="default" w:ascii="Segoe UI" w:hAnsi="Segoe UI" w:eastAsia="Segoe UI" w:cs="Segoe UI"/>
          <w:i w:val="0"/>
          <w:iCs w:val="0"/>
          <w:caps w:val="0"/>
          <w:color w:val="1F2328"/>
          <w:spacing w:val="0"/>
          <w:sz w:val="22"/>
          <w:szCs w:val="22"/>
          <w:shd w:val="clear" w:fill="FFFFFF"/>
        </w:rPr>
        <w:t>:</w:t>
      </w:r>
    </w:p>
    <w:p w14:paraId="1E7E398A">
      <w:pPr>
        <w:pStyle w:val="82"/>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2"/>
          <w:szCs w:val="22"/>
          <w:shd w:val="clear" w:fill="FFFFFF"/>
        </w:rPr>
      </w:pPr>
      <w:r>
        <w:rPr>
          <w:rFonts w:hint="default" w:ascii="Segoe UI" w:hAnsi="Segoe UI" w:eastAsia="Segoe UI"/>
          <w:i w:val="0"/>
          <w:iCs w:val="0"/>
          <w:caps w:val="0"/>
          <w:color w:val="1F2328"/>
          <w:spacing w:val="0"/>
          <w:sz w:val="22"/>
          <w:szCs w:val="22"/>
          <w:shd w:val="clear" w:fill="FFFFFF"/>
        </w:rPr>
        <w:t>-- Base de données : `pédagogiques`</w:t>
      </w:r>
    </w:p>
    <w:p w14:paraId="03687A20">
      <w:pPr>
        <w:pStyle w:val="82"/>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2"/>
          <w:szCs w:val="22"/>
          <w:shd w:val="clear" w:fill="FFFFFF"/>
        </w:rPr>
      </w:pPr>
      <w:r>
        <w:rPr>
          <w:rFonts w:hint="default" w:ascii="Segoe UI" w:hAnsi="Segoe UI" w:eastAsia="Segoe UI"/>
          <w:i w:val="0"/>
          <w:iCs w:val="0"/>
          <w:caps w:val="0"/>
          <w:color w:val="1F2328"/>
          <w:spacing w:val="0"/>
          <w:sz w:val="22"/>
          <w:szCs w:val="22"/>
          <w:shd w:val="clear" w:fill="FFFFFF"/>
        </w:rPr>
        <w:t>-- --------------------------------------------------------</w:t>
      </w:r>
    </w:p>
    <w:p w14:paraId="6CA5EA27">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Création de la table Activité</w:t>
      </w:r>
    </w:p>
    <w:p w14:paraId="7B81285B">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CREATE TABLE Activité (</w:t>
      </w:r>
    </w:p>
    <w:p w14:paraId="2021DD63">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id INT AUTO_INCREMENT PRIMARY KEY,</w:t>
      </w:r>
    </w:p>
    <w:p w14:paraId="6FAF2B40">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intitule VARCHAR(255) NOT NULL,</w:t>
      </w:r>
    </w:p>
    <w:p w14:paraId="784FBDFF">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date DATE NOT NULL,</w:t>
      </w:r>
    </w:p>
    <w:p w14:paraId="46716B98">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description TEXT</w:t>
      </w:r>
    </w:p>
    <w:p w14:paraId="712B4580">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w:t>
      </w:r>
    </w:p>
    <w:p w14:paraId="4EF56385">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p>
    <w:p w14:paraId="6823ADBA">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Création de la table Étudiant</w:t>
      </w:r>
    </w:p>
    <w:p w14:paraId="6A450073">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CREATE TABLE Étudiant (</w:t>
      </w:r>
    </w:p>
    <w:p w14:paraId="2467A3BA">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id INT AUTO_INCREMENT PRIMARY KEY,</w:t>
      </w:r>
    </w:p>
    <w:p w14:paraId="4AFDF93D">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nom VARCHAR(100) NOT NULL,</w:t>
      </w:r>
    </w:p>
    <w:p w14:paraId="04989B22">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prénom VARCHAR(100) NOT NULL,</w:t>
      </w:r>
    </w:p>
    <w:p w14:paraId="33D98EBD">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email VARCHAR(255) NOT NULL UNIQUE</w:t>
      </w:r>
    </w:p>
    <w:p w14:paraId="13F294D8">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w:t>
      </w:r>
    </w:p>
    <w:p w14:paraId="7228B56E">
      <w:pPr>
        <w:keepNext w:val="0"/>
        <w:keepLines w:val="0"/>
        <w:widowControl/>
        <w:suppressLineNumbers w:val="0"/>
        <w:jc w:val="left"/>
        <w:rPr>
          <w:rFonts w:hint="default" w:ascii="Times New Roman" w:hAnsi="Times New Roman" w:cs="Times New Roman"/>
          <w:sz w:val="20"/>
          <w:szCs w:val="20"/>
        </w:rPr>
      </w:pPr>
    </w:p>
    <w:p w14:paraId="164899FA">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Création de la table ParticipationActivité</w:t>
      </w:r>
    </w:p>
    <w:p w14:paraId="5F16BB2F">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CREATE TABLE ParticipationActivité (</w:t>
      </w:r>
    </w:p>
    <w:p w14:paraId="3B28B70A">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activité_id INT NOT NULL,</w:t>
      </w:r>
    </w:p>
    <w:p w14:paraId="7F999312">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etudiant_id INT NOT NULL,</w:t>
      </w:r>
    </w:p>
    <w:p w14:paraId="18B6BBB8">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FOREIGN KEY (activité_id) REFERENCES Activité(id) ON DELETE CASCADE,</w:t>
      </w:r>
    </w:p>
    <w:p w14:paraId="7564F798">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FOREIGN KEY (etudiant_id) REFERENCES Étudiant(id) ON DELETE CASCADE</w:t>
      </w:r>
    </w:p>
    <w:p w14:paraId="035B3CCF">
      <w:pPr>
        <w:keepNext w:val="0"/>
        <w:keepLines w:val="0"/>
        <w:widowControl/>
        <w:suppressLineNumbers w:val="0"/>
        <w:shd w:val="clear" w:fill="1F1F1F"/>
        <w:spacing w:line="330"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w:t>
      </w:r>
    </w:p>
    <w:p w14:paraId="12AB6604">
      <w:pPr>
        <w:keepNext w:val="0"/>
        <w:keepLines w:val="0"/>
        <w:widowControl/>
        <w:suppressLineNumbers w:val="0"/>
        <w:jc w:val="left"/>
      </w:pPr>
    </w:p>
    <w:p w14:paraId="763A1FF5">
      <w:pPr>
        <w:pStyle w:val="4"/>
        <w:keepNext w:val="0"/>
        <w:keepLines w:val="0"/>
        <w:widowControl/>
        <w:suppressLineNumbers w:val="0"/>
        <w:spacing w:line="15" w:lineRule="atLeast"/>
        <w:rPr>
          <w:rFonts w:ascii="Segoe UI" w:hAnsi="Segoe UI" w:eastAsia="Segoe UI" w:cs="Segoe UI"/>
          <w:i w:val="0"/>
          <w:iCs w:val="0"/>
          <w:caps w:val="0"/>
          <w:color w:val="1F2328"/>
          <w:spacing w:val="0"/>
          <w:sz w:val="24"/>
          <w:szCs w:val="24"/>
        </w:rPr>
      </w:pPr>
      <w:r>
        <w:rPr>
          <w:sz w:val="24"/>
        </w:rPr>
        <mc:AlternateContent>
          <mc:Choice Requires="wps">
            <w:drawing>
              <wp:anchor distT="0" distB="0" distL="114300" distR="114300" simplePos="0" relativeHeight="251664384" behindDoc="0" locked="0" layoutInCell="1" allowOverlap="1">
                <wp:simplePos x="0" y="0"/>
                <wp:positionH relativeFrom="column">
                  <wp:posOffset>-33655</wp:posOffset>
                </wp:positionH>
                <wp:positionV relativeFrom="paragraph">
                  <wp:posOffset>393065</wp:posOffset>
                </wp:positionV>
                <wp:extent cx="5238750" cy="7620"/>
                <wp:effectExtent l="0" t="0" r="0" b="0"/>
                <wp:wrapNone/>
                <wp:docPr id="6" name="Connecteur droit 6"/>
                <wp:cNvGraphicFramePr/>
                <a:graphic xmlns:a="http://schemas.openxmlformats.org/drawingml/2006/main">
                  <a:graphicData uri="http://schemas.microsoft.com/office/word/2010/wordprocessingShape">
                    <wps:wsp>
                      <wps:cNvCnPr/>
                      <wps:spPr>
                        <a:xfrm flipV="1">
                          <a:off x="1109345" y="4637405"/>
                          <a:ext cx="5238750" cy="7620"/>
                        </a:xfrm>
                        <a:prstGeom prst="line">
                          <a:avLst/>
                        </a:prstGeom>
                        <a:ln w="19050">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65pt;margin-top:30.95pt;height:0.6pt;width:412.5pt;z-index:251664384;mso-width-relative:page;mso-height-relative:page;" filled="f" stroked="t" coordsize="21600,21600" o:gfxdata="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ifGew&#10;1wAAAAgBAAAPAAAAAAAAAAEAIAAAACIAAABkcnMvZG93bnJldi54bWxQSwECFAAUAAAACACHTuJA&#10;w2umh+kBAADMAwAADgAAAAAAAAABACAAAAAmAQAAZHJzL2Uyb0RvYy54bWxQSwUGAAAAAAYABgBZ&#10;AQAAgQUAAAAA&#10;">
                <v:fill on="f" focussize="0,0"/>
                <v:stroke weight="1.5pt" color="#000000 [3213]" miterlimit="8" joinstyle="miter"/>
                <v:imagedata o:title=""/>
                <o:lock v:ext="edit" aspectratio="f"/>
              </v:line>
            </w:pict>
          </mc:Fallback>
        </mc:AlternateContent>
      </w:r>
      <w:r>
        <w:rPr>
          <w:rFonts w:hint="default" w:ascii="Times New Roman" w:hAnsi="Times New Roman" w:cs="Times New Roman"/>
          <w:i w:val="0"/>
          <w:iCs w:val="0"/>
          <w:caps w:val="0"/>
          <w:color w:val="1F2328"/>
          <w:spacing w:val="0"/>
          <w:sz w:val="24"/>
          <w:szCs w:val="24"/>
          <w:shd w:val="clear" w:fill="FFFFFF"/>
        </w:rPr>
        <w:t>T</w:t>
      </w:r>
      <w:r>
        <w:rPr>
          <w:rFonts w:hint="default" w:ascii="Times New Roman" w:hAnsi="Times New Roman" w:cs="Times New Roman"/>
          <w:b/>
          <w:bCs/>
          <w:i w:val="0"/>
          <w:iCs w:val="0"/>
          <w:caps w:val="0"/>
          <w:color w:val="1F2328"/>
          <w:spacing w:val="0"/>
          <w:sz w:val="24"/>
          <w:szCs w:val="24"/>
          <w:shd w:val="clear" w:fill="FFFFFF"/>
        </w:rPr>
        <w:t>echnologies Utilisées:</w: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"https://github.com/Hibabendriouich/Emprunts_Livres/blob/main/README.md" \l "technologies-utilis%C3%A9es"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14:paraId="355743A8">
      <w:pPr>
        <w:pStyle w:val="82"/>
        <w:keepNext w:val="0"/>
        <w:keepLines w:val="0"/>
        <w:widowControl/>
        <w:suppressLineNumbers w:val="0"/>
        <w:shd w:val="clear" w:fill="FFFFFF"/>
        <w:spacing w:before="0" w:beforeAutospacing="0" w:after="0" w:afterAutospacing="0"/>
        <w:ind w:left="0" w:firstLine="0"/>
        <w:rPr>
          <w:rFonts w:hint="default" w:ascii="Times New Roman" w:hAnsi="Times New Roman" w:eastAsia="Segoe UI" w:cs="Times New Roman"/>
          <w:i w:val="0"/>
          <w:iCs w:val="0"/>
          <w:caps w:val="0"/>
          <w:color w:val="1F2328"/>
          <w:spacing w:val="0"/>
          <w:sz w:val="22"/>
          <w:szCs w:val="22"/>
        </w:rPr>
      </w:pPr>
      <w:r>
        <w:rPr>
          <w:rFonts w:hint="default" w:ascii="Times New Roman" w:hAnsi="Times New Roman" w:eastAsia="Segoe UI" w:cs="Times New Roman"/>
          <w:i w:val="0"/>
          <w:iCs w:val="0"/>
          <w:caps w:val="0"/>
          <w:color w:val="1F2328"/>
          <w:spacing w:val="0"/>
          <w:sz w:val="22"/>
          <w:szCs w:val="22"/>
          <w:shd w:val="clear" w:fill="FFFFFF"/>
        </w:rPr>
        <w:t>NetBeans (Java) : Pour le développement de l’application. MySQL : Pour la gestion de la base de données. SWING : Pour l'interface graphique et rendre l’application facile à utiliser</w:t>
      </w:r>
    </w:p>
    <w:p w14:paraId="65ADB533">
      <w:pPr>
        <w:pStyle w:val="82"/>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1F2328"/>
          <w:spacing w:val="0"/>
          <w:sz w:val="22"/>
          <w:szCs w:val="22"/>
          <w:shd w:val="clear" w:fill="FFFFFF"/>
        </w:rPr>
      </w:pPr>
    </w:p>
    <w:p w14:paraId="545DB35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urlz MT">
    <w:panose1 w:val="04040404050702020202"/>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Cooper Black">
    <w:panose1 w:val="0208090404030B020404"/>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UI Semibold">
    <w:panose1 w:val="020B07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0"/>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30"/>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90"/>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3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99"/>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9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38"/>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58"/>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101"/>
      <w:lvlText w:val=""/>
      <w:lvlJc w:val="left"/>
      <w:pPr>
        <w:tabs>
          <w:tab w:val="left" w:pos="360"/>
        </w:tabs>
        <w:ind w:left="360" w:hanging="360"/>
      </w:pPr>
      <w:rPr>
        <w:rFonts w:hint="default" w:ascii="Wingdings" w:hAnsi="Wingdings"/>
      </w:rPr>
    </w:lvl>
  </w:abstractNum>
  <w:abstractNum w:abstractNumId="10">
    <w:nsid w:val="5B7C5490"/>
    <w:multiLevelType w:val="multilevel"/>
    <w:tmpl w:val="5B7C54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7"/>
  </w:num>
  <w:num w:numId="4">
    <w:abstractNumId w:val="2"/>
  </w:num>
  <w:num w:numId="5">
    <w:abstractNumId w:val="8"/>
  </w:num>
  <w:num w:numId="6">
    <w:abstractNumId w:val="0"/>
  </w:num>
  <w:num w:numId="7">
    <w:abstractNumId w:val="3"/>
  </w:num>
  <w:num w:numId="8">
    <w:abstractNumId w:val="6"/>
  </w:num>
  <w:num w:numId="9">
    <w:abstractNumId w:val="5"/>
  </w:num>
  <w:num w:numId="10">
    <w:abstractNumId w:val="9"/>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HorizontalSpacing w:val="0"/>
  <w:drawingGridVerticalSpacing w:val="156"/>
  <w:displayHorizontalDrawingGridEvery w:val="1"/>
  <w:displayVerticalDrawingGridEvery w:val="1"/>
  <w:noPunctuationKerning w:val="1"/>
  <w:characterSpacingControl w:val="doNotCompress"/>
  <w:doNotValidateAgainstSchema/>
  <w:doNotDemarcateInvalidXml/>
  <w:compat>
    <w:spaceForUL/>
    <w:doNotLeaveBackslashAlone/>
    <w:ulTrailSpace/>
    <w:doNotExpandShiftReturn/>
    <w:adjustLineHeightInTable/>
    <w:doNotBreakWrappedTables/>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74405"/>
    <w:rsid w:val="1BC4244B"/>
    <w:rsid w:val="49C74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basedOn w:val="1"/>
    <w:next w:val="1"/>
    <w:semiHidden/>
    <w:unhideWhenUsed/>
    <w:qFormat/>
    <w:uiPriority w:val="0"/>
    <w:pPr>
      <w:keepNext/>
      <w:keepLines/>
      <w:spacing w:before="280" w:beforeLines="0" w:after="290" w:afterLines="0" w:line="376" w:lineRule="auto"/>
      <w:outlineLvl w:val="3"/>
    </w:pPr>
    <w:rPr>
      <w:rFonts w:ascii="Arial" w:hAnsi="Arial" w:eastAsia="黑体"/>
      <w:b/>
      <w:bCs/>
      <w:sz w:val="28"/>
      <w:szCs w:val="28"/>
    </w:rPr>
  </w:style>
  <w:style w:type="paragraph" w:styleId="6">
    <w:name w:val="heading 5"/>
    <w:basedOn w:val="1"/>
    <w:next w:val="1"/>
    <w:semiHidden/>
    <w:unhideWhenUsed/>
    <w:qFormat/>
    <w:uiPriority w:val="0"/>
    <w:pPr>
      <w:keepNext/>
      <w:keepLines/>
      <w:spacing w:before="280" w:beforeLines="0" w:after="290" w:afterLines="0" w:line="376" w:lineRule="auto"/>
      <w:outlineLvl w:val="4"/>
    </w:pPr>
    <w:rPr>
      <w:b/>
      <w:bCs/>
      <w:sz w:val="28"/>
      <w:szCs w:val="28"/>
    </w:rPr>
  </w:style>
  <w:style w:type="paragraph" w:styleId="7">
    <w:name w:val="heading 6"/>
    <w:basedOn w:val="1"/>
    <w:next w:val="1"/>
    <w:semiHidden/>
    <w:unhideWhenUsed/>
    <w:qFormat/>
    <w:uiPriority w:val="0"/>
    <w:pPr>
      <w:keepNext/>
      <w:keepLines/>
      <w:spacing w:before="240" w:beforeLines="0" w:after="64" w:afterLines="0" w:line="320" w:lineRule="auto"/>
      <w:outlineLvl w:val="5"/>
    </w:pPr>
    <w:rPr>
      <w:rFonts w:ascii="Arial" w:hAnsi="Arial" w:eastAsia="黑体"/>
      <w:b/>
      <w:bCs/>
      <w:sz w:val="24"/>
      <w:szCs w:val="24"/>
    </w:rPr>
  </w:style>
  <w:style w:type="paragraph" w:styleId="8">
    <w:name w:val="heading 7"/>
    <w:basedOn w:val="1"/>
    <w:next w:val="1"/>
    <w:semiHidden/>
    <w:unhideWhenUsed/>
    <w:qFormat/>
    <w:uiPriority w:val="0"/>
    <w:pPr>
      <w:keepNext/>
      <w:keepLines/>
      <w:spacing w:before="240" w:beforeLines="0" w:after="64" w:afterLines="0" w:line="320" w:lineRule="auto"/>
      <w:outlineLvl w:val="6"/>
    </w:pPr>
    <w:rPr>
      <w:b/>
      <w:bCs/>
      <w:sz w:val="24"/>
      <w:szCs w:val="24"/>
    </w:rPr>
  </w:style>
  <w:style w:type="paragraph" w:styleId="9">
    <w:name w:val="heading 8"/>
    <w:basedOn w:val="1"/>
    <w:next w:val="1"/>
    <w:semiHidden/>
    <w:unhideWhenUsed/>
    <w:qFormat/>
    <w:uiPriority w:val="0"/>
    <w:pPr>
      <w:keepNext/>
      <w:keepLines/>
      <w:spacing w:before="240" w:beforeLines="0" w:after="64" w:afterLines="0" w:line="320" w:lineRule="auto"/>
      <w:outlineLvl w:val="7"/>
    </w:pPr>
    <w:rPr>
      <w:rFonts w:ascii="Arial" w:hAnsi="Arial" w:eastAsia="黑体"/>
      <w:sz w:val="24"/>
      <w:szCs w:val="24"/>
    </w:rPr>
  </w:style>
  <w:style w:type="paragraph" w:styleId="10">
    <w:name w:val="heading 9"/>
    <w:basedOn w:val="1"/>
    <w:next w:val="1"/>
    <w:semiHidden/>
    <w:unhideWhenUsed/>
    <w:qFormat/>
    <w:uiPriority w:val="0"/>
    <w:pPr>
      <w:keepNext/>
      <w:keepLines/>
      <w:spacing w:before="240" w:beforeLines="0" w:after="64" w:afterLines="0" w:line="320" w:lineRule="auto"/>
      <w:outlineLvl w:val="8"/>
    </w:pPr>
    <w:rPr>
      <w:rFonts w:ascii="Arial" w:hAnsi="Arial" w:eastAsia="黑体"/>
      <w:szCs w:val="21"/>
    </w:rPr>
  </w:style>
  <w:style w:type="character" w:default="1" w:styleId="11">
    <w:name w:val="Default Paragraph Font"/>
    <w:semiHidden/>
    <w:qFormat/>
    <w:uiPriority w:val="0"/>
  </w:style>
  <w:style w:type="table" w:default="1" w:styleId="106">
    <w:name w:val="Normal Table"/>
    <w:semiHidden/>
    <w:uiPriority w:val="0"/>
    <w:tblPr>
      <w:tblCellMar>
        <w:top w:w="0" w:type="dxa"/>
        <w:left w:w="108" w:type="dxa"/>
        <w:bottom w:w="0" w:type="dxa"/>
        <w:right w:w="108" w:type="dxa"/>
      </w:tblCellMar>
    </w:tblPr>
  </w:style>
  <w:style w:type="character" w:styleId="12">
    <w:name w:val="HTML Definition"/>
    <w:uiPriority w:val="0"/>
    <w:rPr>
      <w:i/>
      <w:iCs/>
    </w:rPr>
  </w:style>
  <w:style w:type="character" w:styleId="13">
    <w:name w:val="line number"/>
    <w:basedOn w:val="11"/>
    <w:uiPriority w:val="0"/>
  </w:style>
  <w:style w:type="character" w:styleId="14">
    <w:name w:val="HTML Keyboard"/>
    <w:qFormat/>
    <w:uiPriority w:val="0"/>
    <w:rPr>
      <w:rFonts w:ascii="Courier New" w:hAnsi="Courier New" w:cs="Courier New"/>
      <w:sz w:val="20"/>
      <w:szCs w:val="20"/>
    </w:rPr>
  </w:style>
  <w:style w:type="character" w:styleId="15">
    <w:name w:val="HTML Acronym"/>
    <w:basedOn w:val="11"/>
    <w:uiPriority w:val="0"/>
  </w:style>
  <w:style w:type="character" w:styleId="16">
    <w:name w:val="Hyperlink"/>
    <w:uiPriority w:val="0"/>
    <w:rPr>
      <w:color w:val="0000FF"/>
      <w:u w:val="single"/>
    </w:rPr>
  </w:style>
  <w:style w:type="character" w:styleId="17">
    <w:name w:val="HTML Code"/>
    <w:uiPriority w:val="0"/>
    <w:rPr>
      <w:rFonts w:ascii="Courier New" w:hAnsi="Courier New" w:cs="Courier New"/>
      <w:sz w:val="20"/>
      <w:szCs w:val="20"/>
    </w:rPr>
  </w:style>
  <w:style w:type="character" w:styleId="18">
    <w:name w:val="HTML Cite"/>
    <w:qFormat/>
    <w:uiPriority w:val="0"/>
    <w:rPr>
      <w:i/>
      <w:iCs/>
    </w:rPr>
  </w:style>
  <w:style w:type="character" w:styleId="19">
    <w:name w:val="footnote reference"/>
    <w:qFormat/>
    <w:uiPriority w:val="0"/>
    <w:rPr>
      <w:vertAlign w:val="superscript"/>
    </w:rPr>
  </w:style>
  <w:style w:type="character" w:styleId="20">
    <w:name w:val="endnote reference"/>
    <w:qFormat/>
    <w:uiPriority w:val="0"/>
    <w:rPr>
      <w:vertAlign w:val="superscript"/>
    </w:rPr>
  </w:style>
  <w:style w:type="character" w:styleId="21">
    <w:name w:val="Strong"/>
    <w:qFormat/>
    <w:uiPriority w:val="0"/>
    <w:rPr>
      <w:b/>
      <w:bCs/>
    </w:rPr>
  </w:style>
  <w:style w:type="character" w:styleId="22">
    <w:name w:val="HTML Variable"/>
    <w:qFormat/>
    <w:uiPriority w:val="0"/>
    <w:rPr>
      <w:i/>
      <w:iCs/>
    </w:rPr>
  </w:style>
  <w:style w:type="character" w:styleId="23">
    <w:name w:val="annotation reference"/>
    <w:qFormat/>
    <w:uiPriority w:val="0"/>
    <w:rPr>
      <w:sz w:val="21"/>
      <w:szCs w:val="21"/>
    </w:rPr>
  </w:style>
  <w:style w:type="character" w:styleId="24">
    <w:name w:val="HTML Typewriter"/>
    <w:qFormat/>
    <w:uiPriority w:val="0"/>
    <w:rPr>
      <w:rFonts w:ascii="Courier New" w:hAnsi="Courier New" w:cs="Courier New"/>
      <w:sz w:val="20"/>
      <w:szCs w:val="20"/>
    </w:rPr>
  </w:style>
  <w:style w:type="character" w:styleId="25">
    <w:name w:val="page number"/>
    <w:basedOn w:val="11"/>
    <w:qFormat/>
    <w:uiPriority w:val="0"/>
  </w:style>
  <w:style w:type="character" w:styleId="26">
    <w:name w:val="Emphasis"/>
    <w:qFormat/>
    <w:uiPriority w:val="0"/>
    <w:rPr>
      <w:i/>
      <w:iCs/>
    </w:rPr>
  </w:style>
  <w:style w:type="character" w:styleId="27">
    <w:name w:val="FollowedHyperlink"/>
    <w:qFormat/>
    <w:uiPriority w:val="0"/>
    <w:rPr>
      <w:color w:val="800080"/>
      <w:u w:val="single"/>
    </w:rPr>
  </w:style>
  <w:style w:type="character" w:styleId="28">
    <w:name w:val="HTML Sample"/>
    <w:qFormat/>
    <w:uiPriority w:val="0"/>
    <w:rPr>
      <w:rFonts w:ascii="Courier New" w:hAnsi="Courier New" w:cs="Courier New"/>
    </w:rPr>
  </w:style>
  <w:style w:type="paragraph" w:styleId="29">
    <w:name w:val="toc 9"/>
    <w:basedOn w:val="1"/>
    <w:next w:val="1"/>
    <w:qFormat/>
    <w:uiPriority w:val="0"/>
    <w:pPr>
      <w:ind w:left="3360" w:leftChars="1600"/>
    </w:pPr>
  </w:style>
  <w:style w:type="paragraph" w:styleId="30">
    <w:name w:val="List Number 4"/>
    <w:basedOn w:val="1"/>
    <w:qFormat/>
    <w:uiPriority w:val="0"/>
    <w:pPr>
      <w:numPr>
        <w:ilvl w:val="0"/>
        <w:numId w:val="1"/>
      </w:numPr>
    </w:pPr>
  </w:style>
  <w:style w:type="paragraph" w:styleId="31">
    <w:name w:val="toc 5"/>
    <w:basedOn w:val="1"/>
    <w:next w:val="1"/>
    <w:qFormat/>
    <w:uiPriority w:val="0"/>
    <w:pPr>
      <w:ind w:left="1680" w:leftChars="800"/>
    </w:pPr>
  </w:style>
  <w:style w:type="paragraph" w:styleId="32">
    <w:name w:val="List 4"/>
    <w:basedOn w:val="1"/>
    <w:qFormat/>
    <w:uiPriority w:val="0"/>
    <w:pPr>
      <w:ind w:left="100" w:leftChars="600" w:hanging="200" w:hangingChars="200"/>
    </w:pPr>
  </w:style>
  <w:style w:type="paragraph" w:styleId="33">
    <w:name w:val="Document Map"/>
    <w:basedOn w:val="1"/>
    <w:qFormat/>
    <w:uiPriority w:val="0"/>
    <w:pPr>
      <w:shd w:val="clear" w:color="auto" w:fill="000080"/>
    </w:pPr>
  </w:style>
  <w:style w:type="paragraph" w:styleId="34">
    <w:name w:val="Subtitle"/>
    <w:basedOn w:val="1"/>
    <w:qFormat/>
    <w:uiPriority w:val="0"/>
    <w:pPr>
      <w:spacing w:before="240" w:beforeLines="0" w:after="60" w:afterLines="0" w:line="312" w:lineRule="auto"/>
      <w:jc w:val="center"/>
      <w:outlineLvl w:val="1"/>
    </w:pPr>
    <w:rPr>
      <w:rFonts w:ascii="Arial" w:hAnsi="Arial" w:cs="Arial"/>
      <w:b/>
      <w:bCs/>
      <w:kern w:val="28"/>
      <w:sz w:val="32"/>
      <w:szCs w:val="32"/>
    </w:rPr>
  </w:style>
  <w:style w:type="paragraph" w:styleId="35">
    <w:name w:val="HTML Preformatted"/>
    <w:basedOn w:val="1"/>
    <w:qFormat/>
    <w:uiPriority w:val="0"/>
    <w:rPr>
      <w:rFonts w:ascii="Courier New" w:hAnsi="Courier New" w:cs="Courier New"/>
      <w:sz w:val="20"/>
    </w:rPr>
  </w:style>
  <w:style w:type="paragraph" w:styleId="36">
    <w:name w:val="List Bullet 5"/>
    <w:basedOn w:val="1"/>
    <w:qFormat/>
    <w:uiPriority w:val="0"/>
    <w:pPr>
      <w:numPr>
        <w:ilvl w:val="0"/>
        <w:numId w:val="2"/>
      </w:numPr>
    </w:pPr>
  </w:style>
  <w:style w:type="paragraph" w:styleId="37">
    <w:name w:val="endnote text"/>
    <w:basedOn w:val="1"/>
    <w:qFormat/>
    <w:uiPriority w:val="0"/>
    <w:pPr>
      <w:snapToGrid w:val="0"/>
      <w:jc w:val="left"/>
    </w:pPr>
  </w:style>
  <w:style w:type="paragraph" w:styleId="38">
    <w:name w:val="List Bullet 2"/>
    <w:basedOn w:val="1"/>
    <w:qFormat/>
    <w:uiPriority w:val="0"/>
    <w:pPr>
      <w:numPr>
        <w:ilvl w:val="0"/>
        <w:numId w:val="3"/>
      </w:numPr>
    </w:pPr>
  </w:style>
  <w:style w:type="paragraph" w:styleId="39">
    <w:name w:val="index 4"/>
    <w:basedOn w:val="1"/>
    <w:next w:val="1"/>
    <w:qFormat/>
    <w:uiPriority w:val="0"/>
    <w:pPr>
      <w:ind w:left="600" w:leftChars="600"/>
    </w:pPr>
  </w:style>
  <w:style w:type="paragraph" w:styleId="40">
    <w:name w:val="List Continue 4"/>
    <w:basedOn w:val="1"/>
    <w:qFormat/>
    <w:uiPriority w:val="0"/>
    <w:pPr>
      <w:spacing w:after="120" w:afterLines="0"/>
      <w:ind w:left="1680" w:leftChars="800"/>
    </w:pPr>
  </w:style>
  <w:style w:type="paragraph" w:styleId="41">
    <w:name w:val="index 9"/>
    <w:basedOn w:val="1"/>
    <w:next w:val="1"/>
    <w:qFormat/>
    <w:uiPriority w:val="0"/>
    <w:pPr>
      <w:ind w:left="1600" w:leftChars="1600"/>
    </w:pPr>
  </w:style>
  <w:style w:type="paragraph" w:styleId="42">
    <w:name w:val="footnote text"/>
    <w:basedOn w:val="1"/>
    <w:qFormat/>
    <w:uiPriority w:val="0"/>
    <w:pPr>
      <w:snapToGrid w:val="0"/>
      <w:jc w:val="left"/>
    </w:pPr>
    <w:rPr>
      <w:sz w:val="18"/>
      <w:szCs w:val="18"/>
    </w:rPr>
  </w:style>
  <w:style w:type="paragraph" w:styleId="43">
    <w:name w:val="annotation subject"/>
    <w:basedOn w:val="44"/>
    <w:next w:val="44"/>
    <w:qFormat/>
    <w:uiPriority w:val="0"/>
    <w:rPr>
      <w:b/>
      <w:bCs/>
    </w:rPr>
  </w:style>
  <w:style w:type="paragraph" w:styleId="44">
    <w:name w:val="annotation text"/>
    <w:basedOn w:val="1"/>
    <w:qFormat/>
    <w:uiPriority w:val="0"/>
    <w:pPr>
      <w:jc w:val="left"/>
    </w:pPr>
  </w:style>
  <w:style w:type="paragraph" w:styleId="45">
    <w:name w:val="index 3"/>
    <w:basedOn w:val="1"/>
    <w:next w:val="1"/>
    <w:qFormat/>
    <w:uiPriority w:val="0"/>
    <w:pPr>
      <w:ind w:left="400" w:leftChars="400"/>
    </w:pPr>
  </w:style>
  <w:style w:type="paragraph" w:styleId="46">
    <w:name w:val="List Continue 2"/>
    <w:basedOn w:val="1"/>
    <w:qFormat/>
    <w:uiPriority w:val="0"/>
    <w:pPr>
      <w:spacing w:after="120" w:afterLines="0"/>
      <w:ind w:left="840" w:leftChars="400"/>
    </w:pPr>
  </w:style>
  <w:style w:type="paragraph" w:styleId="47">
    <w:name w:val="Body Text Indent"/>
    <w:basedOn w:val="1"/>
    <w:qFormat/>
    <w:uiPriority w:val="0"/>
    <w:pPr>
      <w:spacing w:after="120" w:afterLines="0"/>
      <w:ind w:left="420" w:leftChars="200"/>
    </w:pPr>
  </w:style>
  <w:style w:type="paragraph" w:styleId="48">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49">
    <w:name w:val="List Number 3"/>
    <w:basedOn w:val="1"/>
    <w:qFormat/>
    <w:uiPriority w:val="0"/>
    <w:pPr>
      <w:numPr>
        <w:ilvl w:val="0"/>
        <w:numId w:val="4"/>
      </w:numPr>
    </w:pPr>
  </w:style>
  <w:style w:type="paragraph" w:styleId="50">
    <w:name w:val="Closing"/>
    <w:basedOn w:val="1"/>
    <w:qFormat/>
    <w:uiPriority w:val="0"/>
    <w:pPr>
      <w:ind w:left="100" w:leftChars="2100"/>
    </w:pPr>
  </w:style>
  <w:style w:type="paragraph" w:styleId="51">
    <w:name w:val="Block Text"/>
    <w:basedOn w:val="1"/>
    <w:qFormat/>
    <w:uiPriority w:val="0"/>
    <w:pPr>
      <w:spacing w:after="120" w:afterLines="0"/>
      <w:ind w:left="1440" w:leftChars="700" w:right="1440" w:rightChars="700"/>
    </w:pPr>
  </w:style>
  <w:style w:type="paragraph" w:styleId="52">
    <w:name w:val="envelope return"/>
    <w:basedOn w:val="1"/>
    <w:qFormat/>
    <w:uiPriority w:val="0"/>
    <w:pPr>
      <w:snapToGrid w:val="0"/>
    </w:pPr>
    <w:rPr>
      <w:rFonts w:ascii="Arial" w:hAnsi="Arial" w:cs="Arial"/>
    </w:rPr>
  </w:style>
  <w:style w:type="paragraph" w:styleId="53">
    <w:name w:val="table of authorities"/>
    <w:basedOn w:val="1"/>
    <w:next w:val="1"/>
    <w:qFormat/>
    <w:uiPriority w:val="0"/>
    <w:pPr>
      <w:ind w:left="420" w:leftChars="200"/>
    </w:pPr>
  </w:style>
  <w:style w:type="paragraph" w:styleId="54">
    <w:name w:val="Body Text 3"/>
    <w:basedOn w:val="1"/>
    <w:qFormat/>
    <w:uiPriority w:val="0"/>
    <w:pPr>
      <w:spacing w:after="120" w:afterLines="0"/>
    </w:pPr>
    <w:rPr>
      <w:sz w:val="16"/>
      <w:szCs w:val="16"/>
    </w:rPr>
  </w:style>
  <w:style w:type="paragraph" w:styleId="55">
    <w:name w:val="Note Heading"/>
    <w:basedOn w:val="1"/>
    <w:next w:val="1"/>
    <w:qFormat/>
    <w:uiPriority w:val="0"/>
    <w:pPr>
      <w:jc w:val="center"/>
    </w:pPr>
  </w:style>
  <w:style w:type="paragraph" w:styleId="56">
    <w:name w:val="caption"/>
    <w:basedOn w:val="1"/>
    <w:next w:val="1"/>
    <w:semiHidden/>
    <w:unhideWhenUsed/>
    <w:qFormat/>
    <w:uiPriority w:val="0"/>
    <w:rPr>
      <w:rFonts w:ascii="Arial" w:hAnsi="Arial" w:eastAsia="黑体" w:cs="Arial"/>
      <w:sz w:val="20"/>
    </w:rPr>
  </w:style>
  <w:style w:type="paragraph" w:styleId="57">
    <w:name w:val="index 1"/>
    <w:basedOn w:val="1"/>
    <w:next w:val="1"/>
    <w:qFormat/>
    <w:uiPriority w:val="0"/>
  </w:style>
  <w:style w:type="paragraph" w:styleId="58">
    <w:name w:val="List Number"/>
    <w:basedOn w:val="1"/>
    <w:qFormat/>
    <w:uiPriority w:val="0"/>
    <w:pPr>
      <w:numPr>
        <w:ilvl w:val="0"/>
        <w:numId w:val="5"/>
      </w:numPr>
    </w:pPr>
  </w:style>
  <w:style w:type="paragraph" w:styleId="59">
    <w:name w:val="E-mail Signature"/>
    <w:basedOn w:val="1"/>
    <w:qFormat/>
    <w:uiPriority w:val="0"/>
  </w:style>
  <w:style w:type="paragraph" w:styleId="60">
    <w:name w:val="List Number 5"/>
    <w:basedOn w:val="1"/>
    <w:qFormat/>
    <w:uiPriority w:val="0"/>
    <w:pPr>
      <w:numPr>
        <w:ilvl w:val="0"/>
        <w:numId w:val="6"/>
      </w:numPr>
    </w:pPr>
  </w:style>
  <w:style w:type="paragraph" w:styleId="61">
    <w:name w:val="Body Text Indent 3"/>
    <w:basedOn w:val="1"/>
    <w:qFormat/>
    <w:uiPriority w:val="0"/>
    <w:pPr>
      <w:spacing w:after="120" w:afterLines="0"/>
      <w:ind w:left="420" w:leftChars="200"/>
    </w:pPr>
    <w:rPr>
      <w:sz w:val="16"/>
      <w:szCs w:val="16"/>
    </w:rPr>
  </w:style>
  <w:style w:type="paragraph" w:styleId="62">
    <w:name w:val="Body Text"/>
    <w:basedOn w:val="1"/>
    <w:qFormat/>
    <w:uiPriority w:val="0"/>
    <w:pPr>
      <w:spacing w:after="120" w:afterLines="0"/>
    </w:pPr>
  </w:style>
  <w:style w:type="paragraph" w:styleId="63">
    <w:name w:val="Balloon Text"/>
    <w:basedOn w:val="1"/>
    <w:qFormat/>
    <w:uiPriority w:val="0"/>
    <w:rPr>
      <w:sz w:val="16"/>
      <w:szCs w:val="16"/>
    </w:rPr>
  </w:style>
  <w:style w:type="paragraph" w:styleId="64">
    <w:name w:val="Body Text First Indent 2"/>
    <w:basedOn w:val="47"/>
    <w:qFormat/>
    <w:uiPriority w:val="0"/>
    <w:pPr>
      <w:ind w:firstLine="420" w:firstLineChars="200"/>
    </w:pPr>
  </w:style>
  <w:style w:type="paragraph" w:styleId="65">
    <w:name w:val="List 3"/>
    <w:basedOn w:val="1"/>
    <w:qFormat/>
    <w:uiPriority w:val="0"/>
    <w:pPr>
      <w:ind w:left="100" w:leftChars="400" w:hanging="200" w:hangingChars="200"/>
    </w:pPr>
  </w:style>
  <w:style w:type="paragraph" w:styleId="66">
    <w:name w:val="index 5"/>
    <w:basedOn w:val="1"/>
    <w:next w:val="1"/>
    <w:qFormat/>
    <w:uiPriority w:val="0"/>
    <w:pPr>
      <w:ind w:left="800" w:leftChars="800"/>
    </w:pPr>
  </w:style>
  <w:style w:type="paragraph" w:styleId="67">
    <w:name w:val="Date"/>
    <w:basedOn w:val="1"/>
    <w:next w:val="1"/>
    <w:qFormat/>
    <w:uiPriority w:val="0"/>
    <w:pPr>
      <w:ind w:left="100" w:leftChars="2500"/>
    </w:pPr>
  </w:style>
  <w:style w:type="paragraph" w:styleId="68">
    <w:name w:val="Body Text First Indent"/>
    <w:basedOn w:val="62"/>
    <w:qFormat/>
    <w:uiPriority w:val="0"/>
    <w:pPr>
      <w:ind w:firstLine="420" w:firstLineChars="100"/>
    </w:pPr>
  </w:style>
  <w:style w:type="paragraph" w:styleId="69">
    <w:name w:val="Body Text Indent 2"/>
    <w:basedOn w:val="1"/>
    <w:qFormat/>
    <w:uiPriority w:val="0"/>
    <w:pPr>
      <w:spacing w:after="120" w:afterLines="0" w:line="480" w:lineRule="auto"/>
      <w:ind w:left="420" w:leftChars="200"/>
    </w:pPr>
  </w:style>
  <w:style w:type="paragraph" w:styleId="70">
    <w:name w:val="HTML Address"/>
    <w:basedOn w:val="1"/>
    <w:qFormat/>
    <w:uiPriority w:val="0"/>
    <w:rPr>
      <w:i/>
      <w:iCs/>
    </w:rPr>
  </w:style>
  <w:style w:type="paragraph" w:styleId="71">
    <w:name w:val="List 5"/>
    <w:basedOn w:val="1"/>
    <w:qFormat/>
    <w:uiPriority w:val="0"/>
    <w:pPr>
      <w:ind w:left="100" w:leftChars="800" w:hanging="200" w:hangingChars="200"/>
    </w:pPr>
  </w:style>
  <w:style w:type="paragraph" w:styleId="72">
    <w:name w:val="List Continue 5"/>
    <w:basedOn w:val="1"/>
    <w:qFormat/>
    <w:uiPriority w:val="0"/>
    <w:pPr>
      <w:spacing w:after="120" w:afterLines="0"/>
      <w:ind w:left="2100" w:leftChars="1000"/>
    </w:pPr>
  </w:style>
  <w:style w:type="paragraph" w:styleId="73">
    <w:name w:val="toc 8"/>
    <w:basedOn w:val="1"/>
    <w:next w:val="1"/>
    <w:qFormat/>
    <w:uiPriority w:val="0"/>
    <w:pPr>
      <w:ind w:left="2940" w:leftChars="1400"/>
    </w:pPr>
  </w:style>
  <w:style w:type="paragraph" w:styleId="74">
    <w:name w:val="index 7"/>
    <w:basedOn w:val="1"/>
    <w:next w:val="1"/>
    <w:qFormat/>
    <w:uiPriority w:val="0"/>
    <w:pPr>
      <w:ind w:left="1200" w:leftChars="1200"/>
    </w:pPr>
  </w:style>
  <w:style w:type="paragraph" w:styleId="75">
    <w:name w:val="toa heading"/>
    <w:basedOn w:val="1"/>
    <w:next w:val="1"/>
    <w:qFormat/>
    <w:uiPriority w:val="0"/>
    <w:pPr>
      <w:spacing w:before="120" w:beforeLines="0"/>
    </w:pPr>
    <w:rPr>
      <w:rFonts w:ascii="Arial" w:hAnsi="Arial" w:cs="Arial"/>
      <w:sz w:val="24"/>
      <w:szCs w:val="24"/>
    </w:rPr>
  </w:style>
  <w:style w:type="paragraph" w:styleId="76">
    <w:name w:val="Plain Text"/>
    <w:basedOn w:val="1"/>
    <w:qFormat/>
    <w:uiPriority w:val="0"/>
    <w:rPr>
      <w:rFonts w:ascii="SimSun" w:hAnsi="Courier New" w:cs="Courier New"/>
      <w:szCs w:val="21"/>
    </w:rPr>
  </w:style>
  <w:style w:type="paragraph" w:styleId="77">
    <w:name w:val="toc 4"/>
    <w:basedOn w:val="1"/>
    <w:next w:val="1"/>
    <w:uiPriority w:val="0"/>
    <w:pPr>
      <w:ind w:left="1260" w:leftChars="600"/>
    </w:pPr>
  </w:style>
  <w:style w:type="paragraph" w:styleId="78">
    <w:name w:val="Body Text 2"/>
    <w:basedOn w:val="1"/>
    <w:qFormat/>
    <w:uiPriority w:val="0"/>
    <w:pPr>
      <w:spacing w:after="120" w:afterLines="0" w:line="480" w:lineRule="auto"/>
    </w:pPr>
  </w:style>
  <w:style w:type="paragraph" w:styleId="79">
    <w:name w:val="toc 7"/>
    <w:basedOn w:val="1"/>
    <w:next w:val="1"/>
    <w:qFormat/>
    <w:uiPriority w:val="0"/>
    <w:pPr>
      <w:ind w:left="2520" w:leftChars="1200"/>
    </w:pPr>
  </w:style>
  <w:style w:type="paragraph" w:styleId="80">
    <w:name w:val="index 6"/>
    <w:basedOn w:val="1"/>
    <w:next w:val="1"/>
    <w:qFormat/>
    <w:uiPriority w:val="0"/>
    <w:pPr>
      <w:ind w:left="1000" w:leftChars="1000"/>
    </w:pPr>
  </w:style>
  <w:style w:type="paragraph" w:styleId="81">
    <w:name w:val="toc 3"/>
    <w:basedOn w:val="1"/>
    <w:next w:val="1"/>
    <w:qFormat/>
    <w:uiPriority w:val="0"/>
    <w:pPr>
      <w:ind w:left="840" w:leftChars="400"/>
    </w:pPr>
  </w:style>
  <w:style w:type="paragraph" w:styleId="82">
    <w:name w:val="Normal (Web)"/>
    <w:uiPriority w:val="0"/>
    <w:pPr>
      <w:spacing w:before="0" w:beforeAutospacing="1" w:after="0" w:afterAutospacing="1"/>
      <w:ind w:left="0" w:right="0"/>
      <w:jc w:val="left"/>
    </w:pPr>
    <w:rPr>
      <w:kern w:val="0"/>
      <w:sz w:val="24"/>
      <w:szCs w:val="24"/>
      <w:lang w:val="en-US" w:eastAsia="zh-CN" w:bidi="ar"/>
    </w:rPr>
  </w:style>
  <w:style w:type="paragraph" w:styleId="83">
    <w:name w:val="footer"/>
    <w:basedOn w:val="1"/>
    <w:qFormat/>
    <w:uiPriority w:val="0"/>
    <w:pPr>
      <w:tabs>
        <w:tab w:val="center" w:pos="4153"/>
        <w:tab w:val="right" w:pos="8306"/>
      </w:tabs>
      <w:snapToGrid w:val="0"/>
      <w:jc w:val="left"/>
    </w:pPr>
    <w:rPr>
      <w:sz w:val="18"/>
      <w:szCs w:val="18"/>
    </w:rPr>
  </w:style>
  <w:style w:type="paragraph" w:styleId="84">
    <w:name w:val="List"/>
    <w:basedOn w:val="1"/>
    <w:qFormat/>
    <w:uiPriority w:val="0"/>
    <w:pPr>
      <w:ind w:left="200" w:hanging="200" w:hangingChars="200"/>
    </w:pPr>
  </w:style>
  <w:style w:type="paragraph" w:styleId="85">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86">
    <w:name w:val="index 8"/>
    <w:basedOn w:val="1"/>
    <w:next w:val="1"/>
    <w:qFormat/>
    <w:uiPriority w:val="0"/>
    <w:pPr>
      <w:ind w:left="1400" w:leftChars="1400"/>
    </w:pPr>
  </w:style>
  <w:style w:type="paragraph" w:styleId="8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9">
    <w:name w:val="List Continue 3"/>
    <w:basedOn w:val="1"/>
    <w:qFormat/>
    <w:uiPriority w:val="0"/>
    <w:pPr>
      <w:spacing w:after="120" w:afterLines="0"/>
      <w:ind w:left="1260" w:leftChars="600"/>
    </w:pPr>
  </w:style>
  <w:style w:type="paragraph" w:styleId="90">
    <w:name w:val="List Number 2"/>
    <w:basedOn w:val="1"/>
    <w:uiPriority w:val="0"/>
    <w:pPr>
      <w:numPr>
        <w:ilvl w:val="0"/>
        <w:numId w:val="7"/>
      </w:numPr>
    </w:pPr>
  </w:style>
  <w:style w:type="paragraph" w:styleId="91">
    <w:name w:val="toc 6"/>
    <w:basedOn w:val="1"/>
    <w:next w:val="1"/>
    <w:uiPriority w:val="0"/>
    <w:pPr>
      <w:ind w:left="2100" w:leftChars="1000"/>
    </w:pPr>
  </w:style>
  <w:style w:type="paragraph" w:styleId="92">
    <w:name w:val="index heading"/>
    <w:basedOn w:val="1"/>
    <w:next w:val="57"/>
    <w:qFormat/>
    <w:uiPriority w:val="0"/>
    <w:rPr>
      <w:rFonts w:ascii="Arial" w:hAnsi="Arial" w:cs="Arial"/>
      <w:b/>
      <w:bCs/>
    </w:rPr>
  </w:style>
  <w:style w:type="paragraph" w:styleId="93">
    <w:name w:val="toc 2"/>
    <w:basedOn w:val="1"/>
    <w:next w:val="1"/>
    <w:qFormat/>
    <w:uiPriority w:val="0"/>
    <w:pPr>
      <w:ind w:left="420" w:leftChars="200"/>
    </w:pPr>
  </w:style>
  <w:style w:type="paragraph" w:styleId="94">
    <w:name w:val="List Bullet 3"/>
    <w:basedOn w:val="1"/>
    <w:qFormat/>
    <w:uiPriority w:val="0"/>
    <w:pPr>
      <w:numPr>
        <w:ilvl w:val="0"/>
        <w:numId w:val="8"/>
      </w:numPr>
    </w:pPr>
  </w:style>
  <w:style w:type="paragraph" w:styleId="95">
    <w:name w:val="List 2"/>
    <w:basedOn w:val="1"/>
    <w:qFormat/>
    <w:uiPriority w:val="0"/>
    <w:pPr>
      <w:ind w:left="100" w:leftChars="200" w:hanging="200" w:hangingChars="200"/>
    </w:pPr>
  </w:style>
  <w:style w:type="paragraph" w:styleId="96">
    <w:name w:val="index 2"/>
    <w:basedOn w:val="1"/>
    <w:next w:val="1"/>
    <w:qFormat/>
    <w:uiPriority w:val="0"/>
    <w:pPr>
      <w:ind w:left="200" w:leftChars="200"/>
    </w:pPr>
  </w:style>
  <w:style w:type="paragraph" w:styleId="97">
    <w:name w:val="List Continue"/>
    <w:basedOn w:val="1"/>
    <w:uiPriority w:val="0"/>
    <w:pPr>
      <w:spacing w:after="120" w:afterLines="0"/>
      <w:ind w:left="420" w:leftChars="200"/>
    </w:pPr>
  </w:style>
  <w:style w:type="paragraph" w:styleId="98">
    <w:name w:val="Signature"/>
    <w:basedOn w:val="1"/>
    <w:qFormat/>
    <w:uiPriority w:val="0"/>
    <w:pPr>
      <w:ind w:left="100" w:leftChars="2100"/>
    </w:pPr>
  </w:style>
  <w:style w:type="paragraph" w:styleId="99">
    <w:name w:val="List Bullet 4"/>
    <w:basedOn w:val="1"/>
    <w:qFormat/>
    <w:uiPriority w:val="0"/>
    <w:pPr>
      <w:numPr>
        <w:ilvl w:val="0"/>
        <w:numId w:val="9"/>
      </w:numPr>
    </w:pPr>
  </w:style>
  <w:style w:type="paragraph" w:styleId="100">
    <w:name w:val="Normal Indent"/>
    <w:basedOn w:val="1"/>
    <w:qFormat/>
    <w:uiPriority w:val="0"/>
    <w:pPr>
      <w:ind w:firstLine="420" w:firstLineChars="200"/>
    </w:pPr>
  </w:style>
  <w:style w:type="paragraph" w:styleId="101">
    <w:name w:val="List Bullet"/>
    <w:basedOn w:val="1"/>
    <w:uiPriority w:val="0"/>
    <w:pPr>
      <w:numPr>
        <w:ilvl w:val="0"/>
        <w:numId w:val="10"/>
      </w:numPr>
    </w:pPr>
  </w:style>
  <w:style w:type="paragraph" w:styleId="102">
    <w:name w:val="Salutation"/>
    <w:basedOn w:val="1"/>
    <w:next w:val="1"/>
    <w:qFormat/>
    <w:uiPriority w:val="0"/>
  </w:style>
  <w:style w:type="paragraph" w:styleId="103">
    <w:name w:val="table of figures"/>
    <w:basedOn w:val="1"/>
    <w:next w:val="1"/>
    <w:qFormat/>
    <w:uiPriority w:val="0"/>
    <w:pPr>
      <w:ind w:leftChars="200" w:hanging="200" w:hangingChars="200"/>
    </w:pPr>
  </w:style>
  <w:style w:type="paragraph" w:styleId="104">
    <w:name w:val="Title"/>
    <w:basedOn w:val="1"/>
    <w:qFormat/>
    <w:uiPriority w:val="0"/>
    <w:pPr>
      <w:spacing w:before="240" w:beforeLines="0" w:after="60" w:afterLines="0"/>
      <w:jc w:val="center"/>
      <w:outlineLvl w:val="0"/>
    </w:pPr>
    <w:rPr>
      <w:rFonts w:ascii="Arial" w:hAnsi="Arial" w:cs="Arial"/>
      <w:b/>
      <w:bCs/>
      <w:sz w:val="32"/>
      <w:szCs w:val="32"/>
    </w:rPr>
  </w:style>
  <w:style w:type="paragraph" w:styleId="105">
    <w:name w:val="toc 1"/>
    <w:basedOn w:val="1"/>
    <w:next w:val="1"/>
    <w:uiPriority w:val="0"/>
  </w:style>
  <w:style w:type="paragraph" w:customStyle="1" w:styleId="107">
    <w:name w:val="Style1"/>
    <w:basedOn w:val="1"/>
    <w:qFormat/>
    <w:uiPriority w:val="0"/>
    <w:pPr>
      <w:keepNext/>
      <w:keepLines/>
      <w:spacing w:before="280" w:beforeLines="0" w:after="290" w:afterLines="0" w:line="376" w:lineRule="auto"/>
      <w:outlineLvl w:val="3"/>
    </w:pPr>
    <w:rPr>
      <w:rFonts w:ascii="Arial" w:hAnsi="Arial" w:eastAsia="黑体"/>
      <w:b/>
      <w:bCs/>
      <w:i/>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1735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2025-03-16T19:20:00Z</dcterms:created>
  <dc:creator>HP</dc:creator>
  <cp:lastModifiedBy>HP</cp:lastModifiedBy>
  <dcterms:modified xsi:type="dcterms:W3CDTF">2025-03-18T00:16:50Z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47327B6D006C445CA8F7B8D54BB804C3_11</vt:lpwstr>
  </property>
</Properties>
</file>